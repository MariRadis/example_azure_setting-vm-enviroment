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2B872" w14:textId="014A46DB" w:rsidR="00FF554C" w:rsidRDefault="00FF554C" w:rsidP="00FF554C">
      <w:pPr>
        <w:pBdr>
          <w:bottom w:val="single" w:sz="6" w:space="1" w:color="auto"/>
        </w:pBdr>
        <w:rPr>
          <w:rFonts w:ascii="Arial" w:hAnsi="Arial" w:cs="Arial"/>
          <w:lang w:val="de-DE"/>
        </w:rPr>
      </w:pPr>
    </w:p>
    <w:p w14:paraId="5741A606" w14:textId="77777777" w:rsidR="00FF554C" w:rsidRDefault="00FF554C" w:rsidP="00FF554C">
      <w:pPr>
        <w:rPr>
          <w:rFonts w:ascii="Arial" w:hAnsi="Arial" w:cs="Arial"/>
          <w:lang w:val="de-DE"/>
        </w:rPr>
      </w:pPr>
    </w:p>
    <w:p w14:paraId="6AB7D5EE" w14:textId="77777777" w:rsidR="00FF554C" w:rsidRDefault="00FF554C" w:rsidP="00FF554C">
      <w:pPr>
        <w:rPr>
          <w:rFonts w:ascii="Arial" w:hAnsi="Arial" w:cs="Arial"/>
          <w:lang w:val="de-DE"/>
        </w:rPr>
      </w:pPr>
    </w:p>
    <w:p w14:paraId="5A2B6C7F" w14:textId="77777777" w:rsidR="00FF554C" w:rsidRPr="00FF554C" w:rsidRDefault="00FF554C" w:rsidP="00FF554C">
      <w:pPr>
        <w:rPr>
          <w:rFonts w:ascii="Arial" w:hAnsi="Arial" w:cs="Arial"/>
          <w:b/>
          <w:bCs/>
          <w:lang w:val="de-DE"/>
        </w:rPr>
      </w:pPr>
      <w:r w:rsidRPr="00FF554C">
        <w:rPr>
          <w:rFonts w:ascii="Arial" w:hAnsi="Arial" w:cs="Arial"/>
          <w:lang w:val="de-DE"/>
        </w:rPr>
        <w:br/>
      </w:r>
      <w:r w:rsidRPr="00FF554C">
        <w:rPr>
          <w:rFonts w:ascii="Arial" w:hAnsi="Arial" w:cs="Arial"/>
          <w:b/>
          <w:bCs/>
          <w:lang w:val="de-DE"/>
        </w:rPr>
        <w:t>Hands On Aufgabe: </w:t>
      </w:r>
    </w:p>
    <w:p w14:paraId="54F92EAF" w14:textId="77777777" w:rsid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Erstelle eine Virtual </w:t>
      </w:r>
      <w:proofErr w:type="spellStart"/>
      <w:r w:rsidRPr="00FF554C">
        <w:rPr>
          <w:rFonts w:ascii="Arial" w:hAnsi="Arial" w:cs="Arial"/>
          <w:lang w:val="de-DE"/>
        </w:rPr>
        <w:t>Machine</w:t>
      </w:r>
      <w:proofErr w:type="spellEnd"/>
      <w:r w:rsidRPr="00FF554C">
        <w:rPr>
          <w:rFonts w:ascii="Arial" w:hAnsi="Arial" w:cs="Arial"/>
          <w:lang w:val="de-DE"/>
        </w:rPr>
        <w:t xml:space="preserve"> mit Terraform in Azure. </w:t>
      </w:r>
    </w:p>
    <w:p w14:paraId="46DE0C1E" w14:textId="77777777" w:rsid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Die VM soll eine Linux Maschine sein, die in West Europe zur Verfügung gestellt wird. </w:t>
      </w:r>
    </w:p>
    <w:p w14:paraId="4EEE1C07" w14:textId="7680D0FA" w:rsidR="00FF554C" w:rsidRP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Die VM soll in einem Zustand sein, der es ermöglicht Monitoring Tooling auf der VM bereitzustellen.  </w:t>
      </w:r>
    </w:p>
    <w:p w14:paraId="1FB614DB" w14:textId="77777777" w:rsidR="00FF554C" w:rsidRPr="00FF554C" w:rsidRDefault="00FF554C" w:rsidP="00FF554C">
      <w:p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 </w:t>
      </w:r>
    </w:p>
    <w:p w14:paraId="153424C8" w14:textId="1089F515" w:rsidR="00FF554C" w:rsidRPr="00FF554C" w:rsidRDefault="00FF554C" w:rsidP="00FF554C">
      <w:pPr>
        <w:rPr>
          <w:rFonts w:ascii="Arial" w:hAnsi="Arial" w:cs="Arial"/>
          <w:b/>
          <w:bCs/>
        </w:rPr>
      </w:pPr>
      <w:r w:rsidRPr="00FF554C">
        <w:rPr>
          <w:rFonts w:ascii="Arial" w:hAnsi="Arial" w:cs="Arial"/>
          <w:b/>
          <w:bCs/>
        </w:rPr>
        <w:t xml:space="preserve">Hands On Task </w:t>
      </w:r>
      <w:proofErr w:type="spellStart"/>
      <w:r w:rsidRPr="00FF554C">
        <w:rPr>
          <w:rFonts w:ascii="Arial" w:hAnsi="Arial" w:cs="Arial"/>
          <w:b/>
          <w:bCs/>
        </w:rPr>
        <w:t>Fragen</w:t>
      </w:r>
      <w:proofErr w:type="spellEnd"/>
      <w:r w:rsidRPr="00FF554C">
        <w:rPr>
          <w:rFonts w:ascii="Arial" w:hAnsi="Arial" w:cs="Arial"/>
          <w:b/>
          <w:bCs/>
        </w:rPr>
        <w:t>:</w:t>
      </w:r>
    </w:p>
    <w:p w14:paraId="7F8CFC35" w14:textId="34122F4A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Warum wurde die vorhanden </w:t>
      </w:r>
      <w:proofErr w:type="gramStart"/>
      <w:r w:rsidRPr="00FF554C">
        <w:rPr>
          <w:rFonts w:ascii="Arial" w:hAnsi="Arial" w:cs="Arial"/>
          <w:lang w:val="de-DE"/>
        </w:rPr>
        <w:t>VM Sitze</w:t>
      </w:r>
      <w:proofErr w:type="gramEnd"/>
      <w:r w:rsidRPr="00FF554C">
        <w:rPr>
          <w:rFonts w:ascii="Arial" w:hAnsi="Arial" w:cs="Arial"/>
          <w:lang w:val="de-DE"/>
        </w:rPr>
        <w:t xml:space="preserve"> gewählt?</w:t>
      </w:r>
    </w:p>
    <w:p w14:paraId="5EB47E34" w14:textId="2DECD513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Wurden nötige Ressourcen erstellt, damit die VM erreichbar ist?</w:t>
      </w:r>
    </w:p>
    <w:p w14:paraId="4D5A81F5" w14:textId="0DAC5851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Ist der Terraform Code parametrisiert, damit der Code in unterschiedlichen Environments wiederverwendet wurde?</w:t>
      </w:r>
    </w:p>
    <w:p w14:paraId="24387184" w14:textId="4D5E4FC9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Wie kann ich sicherstellen, dass die VM über Terraform verwaltet wird?</w:t>
      </w:r>
    </w:p>
    <w:p w14:paraId="2467A2CE" w14:textId="7D451F1F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Wie muss der Code angepasst werden, damit er in einem Team Setup funktioniert?</w:t>
      </w:r>
    </w:p>
    <w:p w14:paraId="36DD881C" w14:textId="5E68634F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Wie kann sichergestellt werden, dass </w:t>
      </w:r>
      <w:proofErr w:type="spellStart"/>
      <w:r w:rsidRPr="00FF554C">
        <w:rPr>
          <w:rFonts w:ascii="Arial" w:hAnsi="Arial" w:cs="Arial"/>
          <w:lang w:val="de-DE"/>
        </w:rPr>
        <w:t>Resourcen</w:t>
      </w:r>
      <w:proofErr w:type="spellEnd"/>
      <w:r w:rsidRPr="00FF554C">
        <w:rPr>
          <w:rFonts w:ascii="Arial" w:hAnsi="Arial" w:cs="Arial"/>
          <w:lang w:val="de-DE"/>
        </w:rPr>
        <w:t xml:space="preserve"> die voneinander Abhängig sind in der richtigen Reihenfolge erstellt werden?</w:t>
      </w:r>
    </w:p>
    <w:p w14:paraId="6BBB7AC1" w14:textId="4E43BD86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Wie kann dieser Code automatisiert ausgeführt werden? Welche Terraform </w:t>
      </w:r>
      <w:proofErr w:type="spellStart"/>
      <w:r w:rsidRPr="00FF554C">
        <w:rPr>
          <w:rFonts w:ascii="Arial" w:hAnsi="Arial" w:cs="Arial"/>
          <w:lang w:val="de-DE"/>
        </w:rPr>
        <w:t>Commands</w:t>
      </w:r>
      <w:proofErr w:type="spellEnd"/>
      <w:r w:rsidRPr="00FF554C">
        <w:rPr>
          <w:rFonts w:ascii="Arial" w:hAnsi="Arial" w:cs="Arial"/>
          <w:lang w:val="de-DE"/>
        </w:rPr>
        <w:t xml:space="preserve"> können wann Sinn machen?</w:t>
      </w:r>
    </w:p>
    <w:p w14:paraId="12611D20" w14:textId="717B5E00" w:rsidR="00FF554C" w:rsidRPr="00FF554C" w:rsidRDefault="00FF554C" w:rsidP="00FF554C">
      <w:pPr>
        <w:pStyle w:val="ListParagraph"/>
        <w:numPr>
          <w:ilvl w:val="0"/>
          <w:numId w:val="12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Welche Vor- und Nachteile hat die Verwendung von Terraform?</w:t>
      </w:r>
    </w:p>
    <w:p w14:paraId="4CD04107" w14:textId="77777777" w:rsidR="00FF554C" w:rsidRPr="00FF554C" w:rsidRDefault="00FF554C" w:rsidP="00FF554C">
      <w:pPr>
        <w:rPr>
          <w:rFonts w:ascii="Arial" w:hAnsi="Arial" w:cs="Arial"/>
          <w:lang w:val="de-DE"/>
        </w:rPr>
      </w:pPr>
    </w:p>
    <w:p w14:paraId="6DB93738" w14:textId="7A36428C" w:rsidR="00FF554C" w:rsidRPr="00FF554C" w:rsidRDefault="00FF554C" w:rsidP="00FF554C">
      <w:pPr>
        <w:rPr>
          <w:rFonts w:ascii="Arial" w:hAnsi="Arial" w:cs="Arial"/>
          <w:b/>
          <w:bCs/>
        </w:rPr>
      </w:pPr>
      <w:r w:rsidRPr="00FF554C">
        <w:rPr>
          <w:rFonts w:ascii="Arial" w:hAnsi="Arial" w:cs="Arial"/>
          <w:b/>
          <w:bCs/>
        </w:rPr>
        <w:t xml:space="preserve">DevOps </w:t>
      </w:r>
      <w:proofErr w:type="spellStart"/>
      <w:r w:rsidRPr="00FF554C">
        <w:rPr>
          <w:rFonts w:ascii="Arial" w:hAnsi="Arial" w:cs="Arial"/>
          <w:b/>
          <w:bCs/>
        </w:rPr>
        <w:t>Verständnis</w:t>
      </w:r>
      <w:proofErr w:type="spellEnd"/>
      <w:r w:rsidRPr="00FF554C">
        <w:rPr>
          <w:rFonts w:ascii="Arial" w:hAnsi="Arial" w:cs="Arial"/>
          <w:b/>
          <w:bCs/>
        </w:rPr>
        <w:t xml:space="preserve"> </w:t>
      </w:r>
      <w:proofErr w:type="spellStart"/>
      <w:r w:rsidRPr="00FF554C">
        <w:rPr>
          <w:rFonts w:ascii="Arial" w:hAnsi="Arial" w:cs="Arial"/>
          <w:b/>
          <w:bCs/>
        </w:rPr>
        <w:t>Fragen</w:t>
      </w:r>
      <w:proofErr w:type="spellEnd"/>
      <w:r w:rsidRPr="00FF554C">
        <w:rPr>
          <w:rFonts w:ascii="Arial" w:hAnsi="Arial" w:cs="Arial"/>
          <w:b/>
          <w:bCs/>
        </w:rPr>
        <w:t>:</w:t>
      </w:r>
    </w:p>
    <w:p w14:paraId="4EC609E8" w14:textId="36DC70B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Was bedeutet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für dich?</w:t>
      </w:r>
    </w:p>
    <w:p w14:paraId="1E76F15C" w14:textId="4EC4198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Welches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Tooling hast du bisher verwendet? Falls </w:t>
      </w:r>
      <w:proofErr w:type="gramStart"/>
      <w:r w:rsidRPr="00FF554C">
        <w:rPr>
          <w:rFonts w:ascii="Arial" w:hAnsi="Arial" w:cs="Arial"/>
          <w:lang w:val="de-DE"/>
        </w:rPr>
        <w:t>ja wie</w:t>
      </w:r>
      <w:proofErr w:type="gramEnd"/>
      <w:r w:rsidRPr="00FF554C">
        <w:rPr>
          <w:rFonts w:ascii="Arial" w:hAnsi="Arial" w:cs="Arial"/>
          <w:lang w:val="de-DE"/>
        </w:rPr>
        <w:t xml:space="preserve"> hast du damit gearbeitet?</w:t>
      </w:r>
    </w:p>
    <w:p w14:paraId="5416155C" w14:textId="0FA18821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>Welche Tools hast du verwendet um Applikationen und Infrastruktur zu monitoren und loggen?</w:t>
      </w:r>
    </w:p>
    <w:p w14:paraId="6E3E5A70" w14:textId="11D2AE56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Was ist der Unterschied zwischen Monitoring, </w:t>
      </w:r>
      <w:proofErr w:type="spellStart"/>
      <w:r w:rsidRPr="00FF554C">
        <w:rPr>
          <w:rFonts w:ascii="Arial" w:hAnsi="Arial" w:cs="Arial"/>
          <w:lang w:val="de-DE"/>
        </w:rPr>
        <w:t>Alerting</w:t>
      </w:r>
      <w:proofErr w:type="spellEnd"/>
      <w:r w:rsidRPr="00FF554C">
        <w:rPr>
          <w:rFonts w:ascii="Arial" w:hAnsi="Arial" w:cs="Arial"/>
          <w:lang w:val="de-DE"/>
        </w:rPr>
        <w:t xml:space="preserve"> und </w:t>
      </w:r>
      <w:proofErr w:type="spellStart"/>
      <w:r w:rsidRPr="00FF554C">
        <w:rPr>
          <w:rFonts w:ascii="Arial" w:hAnsi="Arial" w:cs="Arial"/>
          <w:lang w:val="de-DE"/>
        </w:rPr>
        <w:t>Logging</w:t>
      </w:r>
      <w:proofErr w:type="spellEnd"/>
      <w:r w:rsidRPr="00FF554C">
        <w:rPr>
          <w:rFonts w:ascii="Arial" w:hAnsi="Arial" w:cs="Arial"/>
          <w:lang w:val="de-DE"/>
        </w:rPr>
        <w:t>?</w:t>
      </w:r>
    </w:p>
    <w:p w14:paraId="692069BB" w14:textId="68B57D64" w:rsidR="00FF554C" w:rsidRPr="00FF554C" w:rsidRDefault="00FF554C" w:rsidP="00FF554C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FF554C">
        <w:rPr>
          <w:rFonts w:ascii="Arial" w:hAnsi="Arial" w:cs="Arial"/>
          <w:lang w:val="de-DE"/>
        </w:rPr>
        <w:t xml:space="preserve">Welche Rolle spielt Kommunikation in einem Alltag eines </w:t>
      </w:r>
      <w:proofErr w:type="spellStart"/>
      <w:r w:rsidRPr="00FF554C">
        <w:rPr>
          <w:rFonts w:ascii="Arial" w:hAnsi="Arial" w:cs="Arial"/>
          <w:lang w:val="de-DE"/>
        </w:rPr>
        <w:t>DevOps</w:t>
      </w:r>
      <w:proofErr w:type="spellEnd"/>
      <w:r w:rsidRPr="00FF554C">
        <w:rPr>
          <w:rFonts w:ascii="Arial" w:hAnsi="Arial" w:cs="Arial"/>
          <w:lang w:val="de-DE"/>
        </w:rPr>
        <w:t xml:space="preserve"> Teams? </w:t>
      </w:r>
    </w:p>
    <w:p w14:paraId="12DCEEB9" w14:textId="6DF48F54" w:rsidR="00155140" w:rsidRPr="00FF554C" w:rsidRDefault="00155140" w:rsidP="00FF554C">
      <w:pPr>
        <w:pStyle w:val="Heading2"/>
        <w:rPr>
          <w:lang w:val="de-DE"/>
        </w:rPr>
      </w:pPr>
    </w:p>
    <w:sectPr w:rsidR="00155140" w:rsidRPr="00FF5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83C3B"/>
    <w:multiLevelType w:val="hybridMultilevel"/>
    <w:tmpl w:val="DD1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92061"/>
    <w:multiLevelType w:val="hybridMultilevel"/>
    <w:tmpl w:val="31A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875DB"/>
    <w:multiLevelType w:val="multilevel"/>
    <w:tmpl w:val="5C46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B64667"/>
    <w:multiLevelType w:val="multilevel"/>
    <w:tmpl w:val="522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471297">
    <w:abstractNumId w:val="8"/>
  </w:num>
  <w:num w:numId="2" w16cid:durableId="158158018">
    <w:abstractNumId w:val="6"/>
  </w:num>
  <w:num w:numId="3" w16cid:durableId="1190221848">
    <w:abstractNumId w:val="5"/>
  </w:num>
  <w:num w:numId="4" w16cid:durableId="980383134">
    <w:abstractNumId w:val="4"/>
  </w:num>
  <w:num w:numId="5" w16cid:durableId="1286738372">
    <w:abstractNumId w:val="7"/>
  </w:num>
  <w:num w:numId="6" w16cid:durableId="1672635476">
    <w:abstractNumId w:val="3"/>
  </w:num>
  <w:num w:numId="7" w16cid:durableId="1368330404">
    <w:abstractNumId w:val="2"/>
  </w:num>
  <w:num w:numId="8" w16cid:durableId="2126347082">
    <w:abstractNumId w:val="1"/>
  </w:num>
  <w:num w:numId="9" w16cid:durableId="1705790298">
    <w:abstractNumId w:val="0"/>
  </w:num>
  <w:num w:numId="10" w16cid:durableId="1810972388">
    <w:abstractNumId w:val="11"/>
  </w:num>
  <w:num w:numId="11" w16cid:durableId="191650820">
    <w:abstractNumId w:val="12"/>
  </w:num>
  <w:num w:numId="12" w16cid:durableId="772091779">
    <w:abstractNumId w:val="9"/>
  </w:num>
  <w:num w:numId="13" w16cid:durableId="2069575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40"/>
    <w:rsid w:val="0029639D"/>
    <w:rsid w:val="00326F90"/>
    <w:rsid w:val="00AA1D8D"/>
    <w:rsid w:val="00B47730"/>
    <w:rsid w:val="00CB0664"/>
    <w:rsid w:val="00F87116"/>
    <w:rsid w:val="00FC693F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CE947"/>
  <w14:defaultImageDpi w14:val="300"/>
  <w15:docId w15:val="{F18C4E06-34FD-234C-870D-F4ADBAA1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Marija Radisavljevic</cp:lastModifiedBy>
  <cp:revision>2</cp:revision>
  <dcterms:created xsi:type="dcterms:W3CDTF">2013-12-23T23:15:00Z</dcterms:created>
  <dcterms:modified xsi:type="dcterms:W3CDTF">2025-06-28T16:14:00Z</dcterms:modified>
  <cp:category/>
</cp:coreProperties>
</file>